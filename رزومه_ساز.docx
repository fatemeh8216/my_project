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B3D" w:rsidRDefault="002234E7" w:rsidP="00822928">
      <w:pPr>
        <w:pStyle w:val="Heading1"/>
        <w:jc w:val="right"/>
      </w:pPr>
      <w:r>
        <w:rPr>
          <w:rFonts w:cs="Calibri" w:hint="cs"/>
          <w:rtl/>
        </w:rPr>
        <w:t>ب</w:t>
      </w:r>
      <w:r w:rsidR="00822928">
        <w:rPr>
          <w:rFonts w:cs="Calibri" w:hint="cs"/>
          <w:rtl/>
        </w:rPr>
        <w:t>ک لاگ</w:t>
      </w:r>
      <w:bookmarkStart w:id="0" w:name="_GoBack"/>
      <w:bookmarkEnd w:id="0"/>
      <w:r>
        <w:rPr>
          <w:rFonts w:cs="Calibri" w:hint="cs"/>
          <w:rtl/>
        </w:rPr>
        <w:t xml:space="preserve"> سایت رزومه ساز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1211"/>
        <w:gridCol w:w="1201"/>
        <w:gridCol w:w="1201"/>
        <w:gridCol w:w="1216"/>
        <w:gridCol w:w="1238"/>
        <w:gridCol w:w="1292"/>
        <w:gridCol w:w="1261"/>
      </w:tblGrid>
      <w:tr w:rsidR="002234E7" w:rsidTr="00223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2234E7" w:rsidRPr="002234E7" w:rsidRDefault="002234E7" w:rsidP="002234E7">
            <w:pPr>
              <w:bidi/>
              <w:jc w:val="center"/>
              <w:rPr>
                <w:color w:val="002060"/>
                <w:sz w:val="20"/>
                <w:szCs w:val="20"/>
              </w:rPr>
            </w:pPr>
            <w:r w:rsidRPr="002234E7">
              <w:rPr>
                <w:rFonts w:cs="Times New Roman"/>
                <w:color w:val="002060"/>
                <w:sz w:val="20"/>
                <w:szCs w:val="20"/>
                <w:rtl/>
              </w:rPr>
              <w:t>نام</w:t>
            </w:r>
            <w:r w:rsidRPr="002234E7">
              <w:rPr>
                <w:color w:val="002060"/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color w:val="002060"/>
                <w:sz w:val="20"/>
                <w:szCs w:val="20"/>
                <w:rtl/>
              </w:rPr>
              <w:t>قابلیت</w:t>
            </w:r>
          </w:p>
        </w:tc>
        <w:tc>
          <w:tcPr>
            <w:tcW w:w="1234" w:type="dxa"/>
          </w:tcPr>
          <w:p w:rsidR="002234E7" w:rsidRPr="002234E7" w:rsidRDefault="002234E7" w:rsidP="002234E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0"/>
                <w:szCs w:val="20"/>
              </w:rPr>
            </w:pPr>
            <w:r w:rsidRPr="002234E7">
              <w:rPr>
                <w:rFonts w:cs="Times New Roman"/>
                <w:color w:val="002060"/>
                <w:sz w:val="20"/>
                <w:szCs w:val="20"/>
                <w:rtl/>
              </w:rPr>
              <w:t>اهمیت</w:t>
            </w:r>
          </w:p>
        </w:tc>
        <w:tc>
          <w:tcPr>
            <w:tcW w:w="1234" w:type="dxa"/>
          </w:tcPr>
          <w:p w:rsidR="002234E7" w:rsidRPr="002234E7" w:rsidRDefault="002234E7" w:rsidP="002234E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0"/>
                <w:szCs w:val="20"/>
              </w:rPr>
            </w:pPr>
            <w:r w:rsidRPr="002234E7">
              <w:rPr>
                <w:rFonts w:cs="Times New Roman"/>
                <w:color w:val="002060"/>
                <w:sz w:val="20"/>
                <w:szCs w:val="20"/>
                <w:rtl/>
              </w:rPr>
              <w:t>ارزش</w:t>
            </w:r>
          </w:p>
        </w:tc>
        <w:tc>
          <w:tcPr>
            <w:tcW w:w="1234" w:type="dxa"/>
          </w:tcPr>
          <w:p w:rsidR="002234E7" w:rsidRPr="002234E7" w:rsidRDefault="002234E7" w:rsidP="002234E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0"/>
                <w:szCs w:val="20"/>
              </w:rPr>
            </w:pPr>
            <w:r w:rsidRPr="002234E7">
              <w:rPr>
                <w:rFonts w:cs="Times New Roman"/>
                <w:color w:val="002060"/>
                <w:sz w:val="20"/>
                <w:szCs w:val="20"/>
                <w:rtl/>
              </w:rPr>
              <w:t>ویژگی</w:t>
            </w:r>
            <w:r w:rsidRPr="002234E7">
              <w:rPr>
                <w:color w:val="002060"/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color w:val="002060"/>
                <w:sz w:val="20"/>
                <w:szCs w:val="20"/>
                <w:rtl/>
              </w:rPr>
              <w:t>مهم</w:t>
            </w:r>
          </w:p>
        </w:tc>
        <w:tc>
          <w:tcPr>
            <w:tcW w:w="1243" w:type="dxa"/>
          </w:tcPr>
          <w:p w:rsidR="002234E7" w:rsidRPr="002234E7" w:rsidRDefault="002234E7" w:rsidP="002234E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0"/>
                <w:szCs w:val="20"/>
              </w:rPr>
            </w:pPr>
            <w:r w:rsidRPr="002234E7">
              <w:rPr>
                <w:rFonts w:cs="Times New Roman"/>
                <w:color w:val="002060"/>
                <w:sz w:val="20"/>
                <w:szCs w:val="20"/>
                <w:rtl/>
              </w:rPr>
              <w:t>ویژگی</w:t>
            </w:r>
            <w:r w:rsidRPr="002234E7">
              <w:rPr>
                <w:color w:val="002060"/>
                <w:sz w:val="20"/>
                <w:szCs w:val="20"/>
              </w:rPr>
              <w:t>‌</w:t>
            </w:r>
            <w:r w:rsidRPr="002234E7">
              <w:rPr>
                <w:rFonts w:cs="Times New Roman"/>
                <w:color w:val="002060"/>
                <w:sz w:val="20"/>
                <w:szCs w:val="20"/>
                <w:rtl/>
              </w:rPr>
              <w:t>های</w:t>
            </w:r>
            <w:r w:rsidRPr="002234E7">
              <w:rPr>
                <w:color w:val="002060"/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color w:val="002060"/>
                <w:sz w:val="20"/>
                <w:szCs w:val="20"/>
                <w:rtl/>
              </w:rPr>
              <w:t>مورد</w:t>
            </w:r>
            <w:r w:rsidRPr="002234E7">
              <w:rPr>
                <w:color w:val="002060"/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color w:val="002060"/>
                <w:sz w:val="20"/>
                <w:szCs w:val="20"/>
                <w:rtl/>
              </w:rPr>
              <w:t>انتظار</w:t>
            </w:r>
          </w:p>
        </w:tc>
        <w:tc>
          <w:tcPr>
            <w:tcW w:w="1297" w:type="dxa"/>
          </w:tcPr>
          <w:p w:rsidR="002234E7" w:rsidRPr="002234E7" w:rsidRDefault="002234E7" w:rsidP="002234E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0"/>
                <w:szCs w:val="20"/>
              </w:rPr>
            </w:pPr>
            <w:r w:rsidRPr="002234E7">
              <w:rPr>
                <w:rFonts w:cs="Times New Roman"/>
                <w:color w:val="002060"/>
                <w:sz w:val="20"/>
                <w:szCs w:val="20"/>
                <w:rtl/>
              </w:rPr>
              <w:t>نکات</w:t>
            </w:r>
          </w:p>
        </w:tc>
        <w:tc>
          <w:tcPr>
            <w:tcW w:w="1297" w:type="dxa"/>
          </w:tcPr>
          <w:p w:rsidR="002234E7" w:rsidRPr="002234E7" w:rsidRDefault="002234E7" w:rsidP="002234E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 w:val="20"/>
                <w:szCs w:val="20"/>
                <w:rtl/>
              </w:rPr>
            </w:pPr>
            <w:r w:rsidRPr="002234E7">
              <w:rPr>
                <w:rFonts w:cs="Times New Roman" w:hint="cs"/>
                <w:color w:val="002060"/>
                <w:sz w:val="20"/>
                <w:szCs w:val="20"/>
                <w:rtl/>
              </w:rPr>
              <w:t>شماره</w:t>
            </w:r>
          </w:p>
        </w:tc>
      </w:tr>
      <w:tr w:rsidR="002234E7" w:rsidTr="0022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2234E7" w:rsidRPr="002234E7" w:rsidRDefault="002234E7" w:rsidP="002234E7">
            <w:pPr>
              <w:bidi/>
              <w:jc w:val="center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ورود</w:t>
            </w:r>
            <w:r w:rsidRPr="002234E7">
              <w:rPr>
                <w:sz w:val="20"/>
                <w:szCs w:val="20"/>
              </w:rPr>
              <w:t xml:space="preserve"> / </w:t>
            </w:r>
            <w:r w:rsidRPr="002234E7">
              <w:rPr>
                <w:rFonts w:cs="Times New Roman"/>
                <w:sz w:val="20"/>
                <w:szCs w:val="20"/>
                <w:rtl/>
              </w:rPr>
              <w:t>ثبت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نام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کاربر</w:t>
            </w:r>
          </w:p>
        </w:tc>
        <w:tc>
          <w:tcPr>
            <w:tcW w:w="1234" w:type="dxa"/>
          </w:tcPr>
          <w:p w:rsidR="002234E7" w:rsidRPr="002234E7" w:rsidRDefault="002234E7" w:rsidP="002234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sz w:val="20"/>
                <w:szCs w:val="20"/>
              </w:rPr>
              <w:t>5</w:t>
            </w:r>
          </w:p>
        </w:tc>
        <w:tc>
          <w:tcPr>
            <w:tcW w:w="1234" w:type="dxa"/>
          </w:tcPr>
          <w:p w:rsidR="002234E7" w:rsidRPr="002234E7" w:rsidRDefault="002234E7" w:rsidP="002234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sz w:val="20"/>
                <w:szCs w:val="20"/>
              </w:rPr>
              <w:t>30</w:t>
            </w:r>
          </w:p>
        </w:tc>
        <w:tc>
          <w:tcPr>
            <w:tcW w:w="1234" w:type="dxa"/>
          </w:tcPr>
          <w:p w:rsidR="002234E7" w:rsidRPr="002234E7" w:rsidRDefault="002234E7" w:rsidP="002234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نمایش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فرم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ورود</w:t>
            </w:r>
            <w:r w:rsidRPr="002234E7">
              <w:rPr>
                <w:sz w:val="20"/>
                <w:szCs w:val="20"/>
              </w:rPr>
              <w:t>/</w:t>
            </w:r>
            <w:r w:rsidRPr="002234E7">
              <w:rPr>
                <w:rFonts w:cs="Times New Roman"/>
                <w:sz w:val="20"/>
                <w:szCs w:val="20"/>
                <w:rtl/>
              </w:rPr>
              <w:t>ثبت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نام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و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احراز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هویت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کاربر</w:t>
            </w:r>
          </w:p>
        </w:tc>
        <w:tc>
          <w:tcPr>
            <w:tcW w:w="1243" w:type="dxa"/>
          </w:tcPr>
          <w:p w:rsidR="002234E7" w:rsidRPr="002234E7" w:rsidRDefault="002234E7" w:rsidP="002234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ثبت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نام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با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ایمیل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و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رمز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عبور</w:t>
            </w:r>
            <w:r w:rsidRPr="002234E7">
              <w:rPr>
                <w:sz w:val="20"/>
                <w:szCs w:val="20"/>
              </w:rPr>
              <w:br/>
            </w:r>
            <w:r w:rsidRPr="002234E7">
              <w:rPr>
                <w:rFonts w:cs="Times New Roman"/>
                <w:sz w:val="20"/>
                <w:szCs w:val="20"/>
                <w:rtl/>
              </w:rPr>
              <w:t>ورود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امن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با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رمز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عبور</w:t>
            </w:r>
            <w:r w:rsidRPr="002234E7">
              <w:rPr>
                <w:sz w:val="20"/>
                <w:szCs w:val="20"/>
              </w:rPr>
              <w:br/>
            </w:r>
            <w:r w:rsidRPr="002234E7">
              <w:rPr>
                <w:rFonts w:cs="Times New Roman"/>
                <w:sz w:val="20"/>
                <w:szCs w:val="20"/>
                <w:rtl/>
              </w:rPr>
              <w:t>ذخیره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سازی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رمز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با</w:t>
            </w:r>
            <w:r w:rsidRPr="002234E7">
              <w:rPr>
                <w:sz w:val="20"/>
                <w:szCs w:val="20"/>
              </w:rPr>
              <w:t xml:space="preserve"> encryption</w:t>
            </w:r>
            <w:r w:rsidRPr="002234E7">
              <w:rPr>
                <w:sz w:val="20"/>
                <w:szCs w:val="20"/>
              </w:rPr>
              <w:br/>
            </w:r>
            <w:r w:rsidRPr="002234E7">
              <w:rPr>
                <w:rFonts w:cs="Times New Roman"/>
                <w:sz w:val="20"/>
                <w:szCs w:val="20"/>
                <w:rtl/>
              </w:rPr>
              <w:t>ارور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برای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ورودهای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ناموفق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بیش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از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۱۰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بار</w:t>
            </w:r>
          </w:p>
        </w:tc>
        <w:tc>
          <w:tcPr>
            <w:tcW w:w="1297" w:type="dxa"/>
          </w:tcPr>
          <w:p w:rsidR="002234E7" w:rsidRPr="002234E7" w:rsidRDefault="002234E7" w:rsidP="002234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رمزگذاری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رمز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عبور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الزامی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است</w:t>
            </w:r>
            <w:r w:rsidRPr="002234E7">
              <w:rPr>
                <w:sz w:val="20"/>
                <w:szCs w:val="20"/>
              </w:rPr>
              <w:t xml:space="preserve">.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از</w:t>
            </w:r>
            <w:r w:rsidRPr="002234E7">
              <w:rPr>
                <w:sz w:val="20"/>
                <w:szCs w:val="20"/>
              </w:rPr>
              <w:t xml:space="preserve"> hashing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استفاده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شود</w:t>
            </w:r>
            <w:r w:rsidRPr="002234E7">
              <w:rPr>
                <w:sz w:val="20"/>
                <w:szCs w:val="20"/>
              </w:rPr>
              <w:t xml:space="preserve">. </w:t>
            </w:r>
            <w:r w:rsidRPr="002234E7">
              <w:rPr>
                <w:rFonts w:cs="Times New Roman"/>
                <w:sz w:val="20"/>
                <w:szCs w:val="20"/>
                <w:rtl/>
              </w:rPr>
              <w:t>طراحی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فرم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باید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ساده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و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کاربردی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باشد</w:t>
            </w:r>
            <w:r w:rsidRPr="002234E7">
              <w:rPr>
                <w:sz w:val="20"/>
                <w:szCs w:val="20"/>
              </w:rPr>
              <w:t>.</w:t>
            </w:r>
          </w:p>
        </w:tc>
        <w:tc>
          <w:tcPr>
            <w:tcW w:w="1297" w:type="dxa"/>
          </w:tcPr>
          <w:p w:rsidR="002234E7" w:rsidRPr="002234E7" w:rsidRDefault="002234E7" w:rsidP="002234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rtl/>
              </w:rPr>
            </w:pPr>
            <w:r w:rsidRPr="002234E7">
              <w:rPr>
                <w:rFonts w:cs="Times New Roman" w:hint="cs"/>
                <w:sz w:val="20"/>
                <w:szCs w:val="20"/>
                <w:rtl/>
              </w:rPr>
              <w:t>1</w:t>
            </w:r>
          </w:p>
        </w:tc>
      </w:tr>
      <w:tr w:rsidR="002234E7" w:rsidTr="00223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2234E7" w:rsidRPr="002234E7" w:rsidRDefault="002234E7" w:rsidP="002234E7">
            <w:pPr>
              <w:bidi/>
              <w:jc w:val="center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ساخت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رزومه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جدید</w:t>
            </w:r>
          </w:p>
        </w:tc>
        <w:tc>
          <w:tcPr>
            <w:tcW w:w="1234" w:type="dxa"/>
          </w:tcPr>
          <w:p w:rsidR="002234E7" w:rsidRPr="002234E7" w:rsidRDefault="002234E7" w:rsidP="002234E7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sz w:val="20"/>
                <w:szCs w:val="20"/>
              </w:rPr>
              <w:t>5</w:t>
            </w:r>
          </w:p>
        </w:tc>
        <w:tc>
          <w:tcPr>
            <w:tcW w:w="1234" w:type="dxa"/>
          </w:tcPr>
          <w:p w:rsidR="002234E7" w:rsidRPr="002234E7" w:rsidRDefault="002234E7" w:rsidP="002234E7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sz w:val="20"/>
                <w:szCs w:val="20"/>
              </w:rPr>
              <w:t>25</w:t>
            </w:r>
          </w:p>
        </w:tc>
        <w:tc>
          <w:tcPr>
            <w:tcW w:w="1234" w:type="dxa"/>
          </w:tcPr>
          <w:p w:rsidR="002234E7" w:rsidRPr="002234E7" w:rsidRDefault="002234E7" w:rsidP="002234E7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فرم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گام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به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گام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برای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ورود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اطلاعات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رزومه</w:t>
            </w:r>
          </w:p>
        </w:tc>
        <w:tc>
          <w:tcPr>
            <w:tcW w:w="1243" w:type="dxa"/>
          </w:tcPr>
          <w:p w:rsidR="002234E7" w:rsidRPr="002234E7" w:rsidRDefault="002234E7" w:rsidP="002234E7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فرم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ورود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اطلاعات</w:t>
            </w:r>
            <w:r w:rsidRPr="002234E7">
              <w:rPr>
                <w:sz w:val="20"/>
                <w:szCs w:val="20"/>
              </w:rPr>
              <w:t xml:space="preserve"> (</w:t>
            </w:r>
            <w:r w:rsidRPr="002234E7">
              <w:rPr>
                <w:rFonts w:cs="Times New Roman"/>
                <w:sz w:val="20"/>
                <w:szCs w:val="20"/>
                <w:rtl/>
              </w:rPr>
              <w:t>تحصیلات،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مهارت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ها،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تجربیات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و</w:t>
            </w:r>
            <w:r w:rsidRPr="002234E7">
              <w:rPr>
                <w:sz w:val="20"/>
                <w:szCs w:val="20"/>
              </w:rPr>
              <w:t>...)</w:t>
            </w:r>
            <w:r w:rsidRPr="002234E7">
              <w:rPr>
                <w:sz w:val="20"/>
                <w:szCs w:val="20"/>
              </w:rPr>
              <w:br/>
            </w:r>
            <w:r w:rsidRPr="002234E7">
              <w:rPr>
                <w:rFonts w:cs="Times New Roman"/>
                <w:sz w:val="20"/>
                <w:szCs w:val="20"/>
                <w:rtl/>
              </w:rPr>
              <w:t>اعتبارسنجی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اطلاعات</w:t>
            </w:r>
            <w:r w:rsidRPr="002234E7">
              <w:rPr>
                <w:sz w:val="20"/>
                <w:szCs w:val="20"/>
              </w:rPr>
              <w:br/>
            </w:r>
            <w:r w:rsidRPr="002234E7">
              <w:rPr>
                <w:rFonts w:cs="Times New Roman"/>
                <w:sz w:val="20"/>
                <w:szCs w:val="20"/>
                <w:rtl/>
              </w:rPr>
              <w:t>ذخیره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سازی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در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پایگاه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داده</w:t>
            </w:r>
          </w:p>
        </w:tc>
        <w:tc>
          <w:tcPr>
            <w:tcW w:w="1297" w:type="dxa"/>
          </w:tcPr>
          <w:p w:rsidR="002234E7" w:rsidRPr="002234E7" w:rsidRDefault="002234E7" w:rsidP="002234E7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فرم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ها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باید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با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راهنما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همراه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باشند</w:t>
            </w:r>
            <w:r w:rsidRPr="002234E7">
              <w:rPr>
                <w:sz w:val="20"/>
                <w:szCs w:val="20"/>
              </w:rPr>
              <w:t xml:space="preserve">.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امکان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خالی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گذاشتن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فیلدهای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غیراجباری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وجود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داشته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باشد</w:t>
            </w:r>
            <w:r w:rsidRPr="002234E7">
              <w:rPr>
                <w:sz w:val="20"/>
                <w:szCs w:val="20"/>
              </w:rPr>
              <w:t>.</w:t>
            </w:r>
          </w:p>
        </w:tc>
        <w:tc>
          <w:tcPr>
            <w:tcW w:w="1297" w:type="dxa"/>
          </w:tcPr>
          <w:p w:rsidR="002234E7" w:rsidRPr="002234E7" w:rsidRDefault="002234E7" w:rsidP="002234E7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0"/>
                <w:szCs w:val="20"/>
                <w:rtl/>
              </w:rPr>
            </w:pPr>
            <w:r w:rsidRPr="002234E7">
              <w:rPr>
                <w:rFonts w:cs="Times New Roman" w:hint="cs"/>
                <w:sz w:val="20"/>
                <w:szCs w:val="20"/>
                <w:rtl/>
              </w:rPr>
              <w:t>2</w:t>
            </w:r>
          </w:p>
        </w:tc>
      </w:tr>
      <w:tr w:rsidR="002234E7" w:rsidTr="0022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2234E7" w:rsidRPr="002234E7" w:rsidRDefault="002234E7" w:rsidP="002234E7">
            <w:pPr>
              <w:bidi/>
              <w:jc w:val="center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مشاهده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رزومه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ها</w:t>
            </w:r>
          </w:p>
        </w:tc>
        <w:tc>
          <w:tcPr>
            <w:tcW w:w="1234" w:type="dxa"/>
          </w:tcPr>
          <w:p w:rsidR="002234E7" w:rsidRPr="002234E7" w:rsidRDefault="002234E7" w:rsidP="002234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sz w:val="20"/>
                <w:szCs w:val="20"/>
              </w:rPr>
              <w:t>4</w:t>
            </w:r>
          </w:p>
        </w:tc>
        <w:tc>
          <w:tcPr>
            <w:tcW w:w="1234" w:type="dxa"/>
          </w:tcPr>
          <w:p w:rsidR="002234E7" w:rsidRPr="002234E7" w:rsidRDefault="002234E7" w:rsidP="002234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sz w:val="20"/>
                <w:szCs w:val="20"/>
              </w:rPr>
              <w:t>20</w:t>
            </w:r>
          </w:p>
        </w:tc>
        <w:tc>
          <w:tcPr>
            <w:tcW w:w="1234" w:type="dxa"/>
          </w:tcPr>
          <w:p w:rsidR="002234E7" w:rsidRPr="002234E7" w:rsidRDefault="002234E7" w:rsidP="002234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نمایش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لیست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رزومه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های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ایجاد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شده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توسط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کاربر</w:t>
            </w:r>
          </w:p>
        </w:tc>
        <w:tc>
          <w:tcPr>
            <w:tcW w:w="1243" w:type="dxa"/>
          </w:tcPr>
          <w:p w:rsidR="002234E7" w:rsidRPr="002234E7" w:rsidRDefault="002234E7" w:rsidP="002234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نمایش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خلاصه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اطلاعات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هر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رزومه</w:t>
            </w:r>
            <w:r w:rsidRPr="002234E7">
              <w:rPr>
                <w:sz w:val="20"/>
                <w:szCs w:val="20"/>
              </w:rPr>
              <w:br/>
            </w:r>
            <w:r w:rsidRPr="002234E7">
              <w:rPr>
                <w:rFonts w:cs="Times New Roman"/>
                <w:sz w:val="20"/>
                <w:szCs w:val="20"/>
                <w:rtl/>
              </w:rPr>
              <w:t>امکان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حذف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یا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ویرایش</w:t>
            </w:r>
            <w:r w:rsidRPr="002234E7">
              <w:rPr>
                <w:sz w:val="20"/>
                <w:szCs w:val="20"/>
              </w:rPr>
              <w:br/>
            </w:r>
            <w:r w:rsidRPr="002234E7">
              <w:rPr>
                <w:rFonts w:cs="Times New Roman"/>
                <w:sz w:val="20"/>
                <w:szCs w:val="20"/>
                <w:rtl/>
              </w:rPr>
              <w:t>پیاده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سازی</w:t>
            </w:r>
            <w:r w:rsidRPr="002234E7">
              <w:rPr>
                <w:sz w:val="20"/>
                <w:szCs w:val="20"/>
              </w:rPr>
              <w:t xml:space="preserve"> Paging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برای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تعداد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زیاد</w:t>
            </w:r>
          </w:p>
        </w:tc>
        <w:tc>
          <w:tcPr>
            <w:tcW w:w="1297" w:type="dxa"/>
          </w:tcPr>
          <w:p w:rsidR="002234E7" w:rsidRPr="002234E7" w:rsidRDefault="002234E7" w:rsidP="002234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بهینه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سازی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عملکرد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برای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کاربرانی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با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رزومه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های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زیاد</w:t>
            </w:r>
            <w:r w:rsidRPr="002234E7">
              <w:rPr>
                <w:sz w:val="20"/>
                <w:szCs w:val="20"/>
              </w:rPr>
              <w:t xml:space="preserve">.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امکان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مرتب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سازی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بر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اساس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زمان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ایجاد</w:t>
            </w:r>
            <w:r w:rsidRPr="002234E7">
              <w:rPr>
                <w:sz w:val="20"/>
                <w:szCs w:val="20"/>
              </w:rPr>
              <w:t>.</w:t>
            </w:r>
          </w:p>
        </w:tc>
        <w:tc>
          <w:tcPr>
            <w:tcW w:w="1297" w:type="dxa"/>
          </w:tcPr>
          <w:p w:rsidR="002234E7" w:rsidRPr="002234E7" w:rsidRDefault="002234E7" w:rsidP="002234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rtl/>
              </w:rPr>
            </w:pPr>
            <w:r w:rsidRPr="002234E7">
              <w:rPr>
                <w:rFonts w:cs="Times New Roman" w:hint="cs"/>
                <w:sz w:val="20"/>
                <w:szCs w:val="20"/>
                <w:rtl/>
              </w:rPr>
              <w:t>3</w:t>
            </w:r>
          </w:p>
        </w:tc>
      </w:tr>
      <w:tr w:rsidR="002234E7" w:rsidTr="00223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2234E7" w:rsidRPr="002234E7" w:rsidRDefault="002234E7" w:rsidP="002234E7">
            <w:pPr>
              <w:bidi/>
              <w:jc w:val="center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پیش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نمایش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و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خروجی</w:t>
            </w:r>
            <w:r w:rsidRPr="002234E7">
              <w:rPr>
                <w:sz w:val="20"/>
                <w:szCs w:val="20"/>
              </w:rPr>
              <w:t xml:space="preserve"> PDF</w:t>
            </w:r>
          </w:p>
        </w:tc>
        <w:tc>
          <w:tcPr>
            <w:tcW w:w="1234" w:type="dxa"/>
          </w:tcPr>
          <w:p w:rsidR="002234E7" w:rsidRPr="002234E7" w:rsidRDefault="002234E7" w:rsidP="002234E7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sz w:val="20"/>
                <w:szCs w:val="20"/>
              </w:rPr>
              <w:t>4</w:t>
            </w:r>
          </w:p>
        </w:tc>
        <w:tc>
          <w:tcPr>
            <w:tcW w:w="1234" w:type="dxa"/>
          </w:tcPr>
          <w:p w:rsidR="002234E7" w:rsidRPr="002234E7" w:rsidRDefault="002234E7" w:rsidP="002234E7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sz w:val="20"/>
                <w:szCs w:val="20"/>
              </w:rPr>
              <w:t>20</w:t>
            </w:r>
          </w:p>
        </w:tc>
        <w:tc>
          <w:tcPr>
            <w:tcW w:w="1234" w:type="dxa"/>
          </w:tcPr>
          <w:p w:rsidR="002234E7" w:rsidRPr="002234E7" w:rsidRDefault="002234E7" w:rsidP="002234E7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پیش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نمایش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رزومه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با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قالب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منتخب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و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تبدیل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آن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به</w:t>
            </w:r>
            <w:r w:rsidRPr="002234E7">
              <w:rPr>
                <w:sz w:val="20"/>
                <w:szCs w:val="20"/>
              </w:rPr>
              <w:t xml:space="preserve"> PDF</w:t>
            </w:r>
          </w:p>
        </w:tc>
        <w:tc>
          <w:tcPr>
            <w:tcW w:w="1243" w:type="dxa"/>
          </w:tcPr>
          <w:p w:rsidR="002234E7" w:rsidRPr="002234E7" w:rsidRDefault="002234E7" w:rsidP="002234E7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انتخاب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قالب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از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بین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چند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قالب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ساده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و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رسمی</w:t>
            </w:r>
            <w:r w:rsidRPr="002234E7">
              <w:rPr>
                <w:sz w:val="20"/>
                <w:szCs w:val="20"/>
              </w:rPr>
              <w:br/>
            </w:r>
            <w:r w:rsidRPr="002234E7">
              <w:rPr>
                <w:rFonts w:cs="Times New Roman"/>
                <w:sz w:val="20"/>
                <w:szCs w:val="20"/>
                <w:rtl/>
              </w:rPr>
              <w:t>تولید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فایل</w:t>
            </w:r>
            <w:r w:rsidRPr="002234E7">
              <w:rPr>
                <w:sz w:val="20"/>
                <w:szCs w:val="20"/>
              </w:rPr>
              <w:t xml:space="preserve"> PDF</w:t>
            </w:r>
            <w:r w:rsidRPr="002234E7">
              <w:rPr>
                <w:sz w:val="20"/>
                <w:szCs w:val="20"/>
              </w:rPr>
              <w:br/>
            </w:r>
            <w:r w:rsidRPr="002234E7">
              <w:rPr>
                <w:rFonts w:cs="Times New Roman"/>
                <w:sz w:val="20"/>
                <w:szCs w:val="20"/>
                <w:rtl/>
              </w:rPr>
              <w:t>نمایش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در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پنجره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جدید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یا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دانلود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مستقیم</w:t>
            </w:r>
          </w:p>
        </w:tc>
        <w:tc>
          <w:tcPr>
            <w:tcW w:w="1297" w:type="dxa"/>
          </w:tcPr>
          <w:p w:rsidR="002234E7" w:rsidRPr="002234E7" w:rsidRDefault="002234E7" w:rsidP="002234E7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برای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تولید</w:t>
            </w:r>
            <w:r w:rsidRPr="002234E7">
              <w:rPr>
                <w:sz w:val="20"/>
                <w:szCs w:val="20"/>
              </w:rPr>
              <w:t xml:space="preserve"> PDF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از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کتابخانه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های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مناسب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استفاده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شود</w:t>
            </w:r>
            <w:r w:rsidRPr="002234E7">
              <w:rPr>
                <w:sz w:val="20"/>
                <w:szCs w:val="20"/>
              </w:rPr>
              <w:t xml:space="preserve"> (</w:t>
            </w:r>
            <w:r w:rsidRPr="002234E7">
              <w:rPr>
                <w:rFonts w:cs="Times New Roman"/>
                <w:sz w:val="20"/>
                <w:szCs w:val="20"/>
                <w:rtl/>
              </w:rPr>
              <w:t>مانند</w:t>
            </w:r>
            <w:r w:rsidRPr="002234E7">
              <w:rPr>
                <w:sz w:val="20"/>
                <w:szCs w:val="20"/>
              </w:rPr>
              <w:t xml:space="preserve"> Rotativa </w:t>
            </w:r>
            <w:r w:rsidRPr="002234E7">
              <w:rPr>
                <w:rFonts w:cs="Times New Roman"/>
                <w:sz w:val="20"/>
                <w:szCs w:val="20"/>
                <w:rtl/>
              </w:rPr>
              <w:t>یا</w:t>
            </w:r>
            <w:r w:rsidRPr="002234E7">
              <w:rPr>
                <w:sz w:val="20"/>
                <w:szCs w:val="20"/>
              </w:rPr>
              <w:t xml:space="preserve"> DinkToPDF </w:t>
            </w:r>
            <w:r w:rsidRPr="002234E7">
              <w:rPr>
                <w:rFonts w:cs="Times New Roman"/>
                <w:sz w:val="20"/>
                <w:szCs w:val="20"/>
                <w:rtl/>
              </w:rPr>
              <w:t>در</w:t>
            </w:r>
            <w:r w:rsidRPr="002234E7">
              <w:rPr>
                <w:sz w:val="20"/>
                <w:szCs w:val="20"/>
              </w:rPr>
              <w:t xml:space="preserve"> .NET).</w:t>
            </w:r>
          </w:p>
        </w:tc>
        <w:tc>
          <w:tcPr>
            <w:tcW w:w="1297" w:type="dxa"/>
          </w:tcPr>
          <w:p w:rsidR="002234E7" w:rsidRPr="002234E7" w:rsidRDefault="002234E7" w:rsidP="002234E7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0"/>
                <w:szCs w:val="20"/>
                <w:rtl/>
              </w:rPr>
            </w:pPr>
            <w:r w:rsidRPr="002234E7">
              <w:rPr>
                <w:rFonts w:cs="Times New Roman" w:hint="cs"/>
                <w:sz w:val="20"/>
                <w:szCs w:val="20"/>
                <w:rtl/>
              </w:rPr>
              <w:t>4</w:t>
            </w:r>
          </w:p>
        </w:tc>
      </w:tr>
      <w:tr w:rsidR="002234E7" w:rsidTr="0022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2234E7" w:rsidRPr="002234E7" w:rsidRDefault="002234E7" w:rsidP="002234E7">
            <w:pPr>
              <w:bidi/>
              <w:jc w:val="center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ویرایش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اطلاعات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حساب</w:t>
            </w:r>
          </w:p>
        </w:tc>
        <w:tc>
          <w:tcPr>
            <w:tcW w:w="1234" w:type="dxa"/>
          </w:tcPr>
          <w:p w:rsidR="002234E7" w:rsidRPr="002234E7" w:rsidRDefault="002234E7" w:rsidP="002234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sz w:val="20"/>
                <w:szCs w:val="20"/>
              </w:rPr>
              <w:t>3</w:t>
            </w:r>
          </w:p>
        </w:tc>
        <w:tc>
          <w:tcPr>
            <w:tcW w:w="1234" w:type="dxa"/>
          </w:tcPr>
          <w:p w:rsidR="002234E7" w:rsidRPr="002234E7" w:rsidRDefault="002234E7" w:rsidP="002234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sz w:val="20"/>
                <w:szCs w:val="20"/>
              </w:rPr>
              <w:t>10</w:t>
            </w:r>
          </w:p>
        </w:tc>
        <w:tc>
          <w:tcPr>
            <w:tcW w:w="1234" w:type="dxa"/>
          </w:tcPr>
          <w:p w:rsidR="002234E7" w:rsidRPr="002234E7" w:rsidRDefault="002234E7" w:rsidP="002234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امکان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تغییر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اطلاعات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پروفایل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کاربر</w:t>
            </w:r>
          </w:p>
        </w:tc>
        <w:tc>
          <w:tcPr>
            <w:tcW w:w="1243" w:type="dxa"/>
          </w:tcPr>
          <w:p w:rsidR="002234E7" w:rsidRPr="002234E7" w:rsidRDefault="002234E7" w:rsidP="002234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تغییر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نام،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ایمیل،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رمز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عبور</w:t>
            </w:r>
            <w:r w:rsidRPr="002234E7">
              <w:rPr>
                <w:sz w:val="20"/>
                <w:szCs w:val="20"/>
              </w:rPr>
              <w:br/>
            </w:r>
            <w:r w:rsidRPr="002234E7">
              <w:rPr>
                <w:rFonts w:cs="Times New Roman"/>
                <w:sz w:val="20"/>
                <w:szCs w:val="20"/>
                <w:rtl/>
              </w:rPr>
              <w:t>بارگذاری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عکس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پروفایل</w:t>
            </w:r>
          </w:p>
        </w:tc>
        <w:tc>
          <w:tcPr>
            <w:tcW w:w="1297" w:type="dxa"/>
          </w:tcPr>
          <w:p w:rsidR="002234E7" w:rsidRPr="002234E7" w:rsidRDefault="002234E7" w:rsidP="002234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باید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احراز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هویت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مجدد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برای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تغییر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رمز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انجام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شود</w:t>
            </w:r>
            <w:r w:rsidRPr="002234E7">
              <w:rPr>
                <w:sz w:val="20"/>
                <w:szCs w:val="20"/>
              </w:rPr>
              <w:t xml:space="preserve">. </w:t>
            </w:r>
            <w:r w:rsidRPr="002234E7">
              <w:rPr>
                <w:rFonts w:cs="Times New Roman"/>
                <w:sz w:val="20"/>
                <w:szCs w:val="20"/>
                <w:rtl/>
              </w:rPr>
              <w:t>رابط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کاربری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ساده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و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امن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طراحی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شود</w:t>
            </w:r>
            <w:r w:rsidRPr="002234E7">
              <w:rPr>
                <w:sz w:val="20"/>
                <w:szCs w:val="20"/>
              </w:rPr>
              <w:t>.</w:t>
            </w:r>
          </w:p>
        </w:tc>
        <w:tc>
          <w:tcPr>
            <w:tcW w:w="1297" w:type="dxa"/>
          </w:tcPr>
          <w:p w:rsidR="002234E7" w:rsidRPr="002234E7" w:rsidRDefault="002234E7" w:rsidP="002234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rtl/>
              </w:rPr>
            </w:pPr>
            <w:r w:rsidRPr="002234E7">
              <w:rPr>
                <w:rFonts w:cs="Times New Roman" w:hint="cs"/>
                <w:sz w:val="20"/>
                <w:szCs w:val="20"/>
                <w:rtl/>
              </w:rPr>
              <w:t>5</w:t>
            </w:r>
          </w:p>
        </w:tc>
      </w:tr>
      <w:tr w:rsidR="002234E7" w:rsidTr="00223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2234E7" w:rsidRPr="002234E7" w:rsidRDefault="002234E7" w:rsidP="002234E7">
            <w:pPr>
              <w:bidi/>
              <w:jc w:val="center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انتخاب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قالب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رزومه</w:t>
            </w:r>
          </w:p>
        </w:tc>
        <w:tc>
          <w:tcPr>
            <w:tcW w:w="1234" w:type="dxa"/>
          </w:tcPr>
          <w:p w:rsidR="002234E7" w:rsidRPr="002234E7" w:rsidRDefault="002234E7" w:rsidP="002234E7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sz w:val="20"/>
                <w:szCs w:val="20"/>
              </w:rPr>
              <w:t>2</w:t>
            </w:r>
          </w:p>
        </w:tc>
        <w:tc>
          <w:tcPr>
            <w:tcW w:w="1234" w:type="dxa"/>
          </w:tcPr>
          <w:p w:rsidR="002234E7" w:rsidRPr="002234E7" w:rsidRDefault="002234E7" w:rsidP="002234E7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sz w:val="20"/>
                <w:szCs w:val="20"/>
              </w:rPr>
              <w:t>8</w:t>
            </w:r>
          </w:p>
        </w:tc>
        <w:tc>
          <w:tcPr>
            <w:tcW w:w="1234" w:type="dxa"/>
          </w:tcPr>
          <w:p w:rsidR="002234E7" w:rsidRPr="002234E7" w:rsidRDefault="002234E7" w:rsidP="002234E7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کاربر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بتواند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از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بین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چند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قالب،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یکی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را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انتخاب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کند</w:t>
            </w:r>
          </w:p>
        </w:tc>
        <w:tc>
          <w:tcPr>
            <w:tcW w:w="1243" w:type="dxa"/>
          </w:tcPr>
          <w:p w:rsidR="002234E7" w:rsidRPr="002234E7" w:rsidRDefault="002234E7" w:rsidP="002234E7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t>نمایش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قالب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ها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قبل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از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انتخاب</w:t>
            </w:r>
            <w:r w:rsidRPr="002234E7">
              <w:rPr>
                <w:sz w:val="20"/>
                <w:szCs w:val="20"/>
              </w:rPr>
              <w:br/>
            </w:r>
            <w:r w:rsidRPr="002234E7">
              <w:rPr>
                <w:rFonts w:cs="Times New Roman"/>
                <w:sz w:val="20"/>
                <w:szCs w:val="20"/>
                <w:rtl/>
              </w:rPr>
              <w:t>ذخیره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قالب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انتخاب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شده</w:t>
            </w:r>
            <w:r w:rsidRPr="002234E7">
              <w:rPr>
                <w:sz w:val="20"/>
                <w:szCs w:val="20"/>
              </w:rPr>
              <w:br/>
            </w:r>
            <w:r w:rsidRPr="002234E7">
              <w:rPr>
                <w:rFonts w:cs="Times New Roman"/>
                <w:sz w:val="20"/>
                <w:szCs w:val="20"/>
                <w:rtl/>
              </w:rPr>
              <w:t>اعمال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قالب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lastRenderedPageBreak/>
              <w:t>روی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پیش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نمایش</w:t>
            </w:r>
            <w:r w:rsidRPr="002234E7">
              <w:rPr>
                <w:sz w:val="20"/>
                <w:szCs w:val="20"/>
              </w:rPr>
              <w:t xml:space="preserve"> PDF</w:t>
            </w:r>
          </w:p>
        </w:tc>
        <w:tc>
          <w:tcPr>
            <w:tcW w:w="1297" w:type="dxa"/>
          </w:tcPr>
          <w:p w:rsidR="002234E7" w:rsidRPr="002234E7" w:rsidRDefault="002234E7" w:rsidP="002234E7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2234E7">
              <w:rPr>
                <w:rFonts w:cs="Times New Roman"/>
                <w:sz w:val="20"/>
                <w:szCs w:val="20"/>
                <w:rtl/>
              </w:rPr>
              <w:lastRenderedPageBreak/>
              <w:t>ظاهر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قالب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ها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باید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حرفه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ای،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ساده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و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راست</w:t>
            </w:r>
            <w:r w:rsidRPr="002234E7">
              <w:rPr>
                <w:sz w:val="20"/>
                <w:szCs w:val="20"/>
              </w:rPr>
              <w:t>‌</w:t>
            </w:r>
            <w:r w:rsidRPr="002234E7">
              <w:rPr>
                <w:rFonts w:cs="Times New Roman"/>
                <w:sz w:val="20"/>
                <w:szCs w:val="20"/>
                <w:rtl/>
              </w:rPr>
              <w:t>چین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باشند</w:t>
            </w:r>
            <w:r w:rsidRPr="002234E7">
              <w:rPr>
                <w:sz w:val="20"/>
                <w:szCs w:val="20"/>
              </w:rPr>
              <w:t xml:space="preserve">.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از</w:t>
            </w:r>
            <w:r w:rsidRPr="002234E7">
              <w:rPr>
                <w:sz w:val="20"/>
                <w:szCs w:val="20"/>
              </w:rPr>
              <w:t xml:space="preserve"> Bootstrap </w:t>
            </w:r>
            <w:r w:rsidRPr="002234E7">
              <w:rPr>
                <w:rFonts w:cs="Times New Roman"/>
                <w:sz w:val="20"/>
                <w:szCs w:val="20"/>
                <w:rtl/>
              </w:rPr>
              <w:t>یا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sz w:val="20"/>
                <w:szCs w:val="20"/>
              </w:rPr>
              <w:lastRenderedPageBreak/>
              <w:t xml:space="preserve">CSS Grid </w:t>
            </w:r>
            <w:r w:rsidRPr="002234E7">
              <w:rPr>
                <w:rFonts w:cs="Times New Roman"/>
                <w:sz w:val="20"/>
                <w:szCs w:val="20"/>
                <w:rtl/>
              </w:rPr>
              <w:t>استفاده</w:t>
            </w:r>
            <w:r w:rsidRPr="002234E7">
              <w:rPr>
                <w:sz w:val="20"/>
                <w:szCs w:val="20"/>
              </w:rPr>
              <w:t xml:space="preserve"> </w:t>
            </w:r>
            <w:r w:rsidRPr="002234E7">
              <w:rPr>
                <w:rFonts w:cs="Times New Roman"/>
                <w:sz w:val="20"/>
                <w:szCs w:val="20"/>
                <w:rtl/>
              </w:rPr>
              <w:t>شود</w:t>
            </w:r>
            <w:r w:rsidRPr="002234E7">
              <w:rPr>
                <w:sz w:val="20"/>
                <w:szCs w:val="20"/>
              </w:rPr>
              <w:t>.</w:t>
            </w:r>
          </w:p>
        </w:tc>
        <w:tc>
          <w:tcPr>
            <w:tcW w:w="1297" w:type="dxa"/>
          </w:tcPr>
          <w:p w:rsidR="002234E7" w:rsidRPr="002234E7" w:rsidRDefault="002234E7" w:rsidP="002234E7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0"/>
                <w:szCs w:val="20"/>
                <w:rtl/>
              </w:rPr>
            </w:pPr>
            <w:r w:rsidRPr="002234E7">
              <w:rPr>
                <w:rFonts w:cs="Times New Roman" w:hint="cs"/>
                <w:sz w:val="20"/>
                <w:szCs w:val="20"/>
                <w:rtl/>
              </w:rPr>
              <w:lastRenderedPageBreak/>
              <w:t>6</w:t>
            </w:r>
          </w:p>
        </w:tc>
      </w:tr>
    </w:tbl>
    <w:p w:rsidR="00902625" w:rsidRDefault="00902625"/>
    <w:sectPr w:rsidR="009026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234E7"/>
    <w:rsid w:val="0029639D"/>
    <w:rsid w:val="00326F90"/>
    <w:rsid w:val="00411B3D"/>
    <w:rsid w:val="0076473F"/>
    <w:rsid w:val="00822928"/>
    <w:rsid w:val="009026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9AA74D"/>
  <w14:defaultImageDpi w14:val="300"/>
  <w15:docId w15:val="{188D1BD6-C9C1-45D7-937D-F4A906D3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1Light-Accent4">
    <w:name w:val="Grid Table 1 Light Accent 4"/>
    <w:basedOn w:val="TableNormal"/>
    <w:uiPriority w:val="46"/>
    <w:rsid w:val="002234E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0AC13B-152E-4F33-9EDE-3EF710998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Site-Pc1</cp:lastModifiedBy>
  <cp:revision>3</cp:revision>
  <dcterms:created xsi:type="dcterms:W3CDTF">2025-04-20T11:14:00Z</dcterms:created>
  <dcterms:modified xsi:type="dcterms:W3CDTF">2025-04-20T11:28:00Z</dcterms:modified>
  <cp:category/>
</cp:coreProperties>
</file>